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Derivadas Comunes</w:t>
      </w:r>
    </w:p>
    <w:p>
      <w:pPr>
        <w:pStyle w:val="Heading1"/>
      </w:pPr>
      <w:r>
        <w:t>1. Derivadas Básicas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Función</w:t>
            </w:r>
          </w:p>
        </w:tc>
        <w:tc>
          <w:tcPr>
            <w:tcW w:type="dxa" w:w="4320"/>
          </w:tcPr>
          <w:p>
            <w:r>
              <w:t>Derivada</w:t>
            </w:r>
          </w:p>
        </w:tc>
      </w:tr>
      <w:tr>
        <w:tc>
          <w:tcPr>
            <w:tcW w:type="dxa" w:w="4320"/>
          </w:tcPr>
          <w:p>
            <w:r>
              <w:t>f(x) = c</w:t>
            </w:r>
          </w:p>
        </w:tc>
        <w:tc>
          <w:tcPr>
            <w:tcW w:type="dxa" w:w="4320"/>
          </w:tcPr>
          <w:p>
            <w:r>
              <w:t>f'(x) = 0</w:t>
            </w:r>
          </w:p>
        </w:tc>
      </w:tr>
      <w:tr>
        <w:tc>
          <w:tcPr>
            <w:tcW w:type="dxa" w:w="4320"/>
          </w:tcPr>
          <w:p>
            <w:r>
              <w:t>f(x) = x^n</w:t>
            </w:r>
          </w:p>
        </w:tc>
        <w:tc>
          <w:tcPr>
            <w:tcW w:type="dxa" w:w="4320"/>
          </w:tcPr>
          <w:p>
            <w:r>
              <w:t>f'(x) = n·x^{n-1}</w:t>
            </w:r>
          </w:p>
        </w:tc>
      </w:tr>
      <w:tr>
        <w:tc>
          <w:tcPr>
            <w:tcW w:type="dxa" w:w="4320"/>
          </w:tcPr>
          <w:p>
            <w:r>
              <w:t>f(x) = e^x</w:t>
            </w:r>
          </w:p>
        </w:tc>
        <w:tc>
          <w:tcPr>
            <w:tcW w:type="dxa" w:w="4320"/>
          </w:tcPr>
          <w:p>
            <w:r>
              <w:t>f'(x) = e^x</w:t>
            </w:r>
          </w:p>
        </w:tc>
      </w:tr>
      <w:tr>
        <w:tc>
          <w:tcPr>
            <w:tcW w:type="dxa" w:w="4320"/>
          </w:tcPr>
          <w:p>
            <w:r>
              <w:t>f(x) = ln(x)</w:t>
            </w:r>
          </w:p>
        </w:tc>
        <w:tc>
          <w:tcPr>
            <w:tcW w:type="dxa" w:w="4320"/>
          </w:tcPr>
          <w:p>
            <w:r>
              <w:t>f'(x) = 1/x</w:t>
            </w:r>
          </w:p>
        </w:tc>
      </w:tr>
    </w:tbl>
    <w:p>
      <w:pPr>
        <w:pStyle w:val="Heading1"/>
      </w:pPr>
      <w:r>
        <w:t>2. Derivadas de Funciones Trigonométricas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Función</w:t>
            </w:r>
          </w:p>
        </w:tc>
        <w:tc>
          <w:tcPr>
            <w:tcW w:type="dxa" w:w="4320"/>
          </w:tcPr>
          <w:p>
            <w:r>
              <w:t>Derivada</w:t>
            </w:r>
          </w:p>
        </w:tc>
      </w:tr>
      <w:tr>
        <w:tc>
          <w:tcPr>
            <w:tcW w:type="dxa" w:w="4320"/>
          </w:tcPr>
          <w:p>
            <w:r>
              <w:t>sin(x)</w:t>
            </w:r>
          </w:p>
        </w:tc>
        <w:tc>
          <w:tcPr>
            <w:tcW w:type="dxa" w:w="4320"/>
          </w:tcPr>
          <w:p>
            <w:r>
              <w:t>cos(x)</w:t>
            </w:r>
          </w:p>
        </w:tc>
      </w:tr>
      <w:tr>
        <w:tc>
          <w:tcPr>
            <w:tcW w:type="dxa" w:w="4320"/>
          </w:tcPr>
          <w:p>
            <w:r>
              <w:t>cos(x)</w:t>
            </w:r>
          </w:p>
        </w:tc>
        <w:tc>
          <w:tcPr>
            <w:tcW w:type="dxa" w:w="4320"/>
          </w:tcPr>
          <w:p>
            <w:r>
              <w:t>-sin(x)</w:t>
            </w:r>
          </w:p>
        </w:tc>
      </w:tr>
      <w:tr>
        <w:tc>
          <w:tcPr>
            <w:tcW w:type="dxa" w:w="4320"/>
          </w:tcPr>
          <w:p>
            <w:r>
              <w:t>tan(x)</w:t>
            </w:r>
          </w:p>
        </w:tc>
        <w:tc>
          <w:tcPr>
            <w:tcW w:type="dxa" w:w="4320"/>
          </w:tcPr>
          <w:p>
            <w:r>
              <w:t>sec²(x)</w:t>
            </w:r>
          </w:p>
        </w:tc>
      </w:tr>
      <w:tr>
        <w:tc>
          <w:tcPr>
            <w:tcW w:type="dxa" w:w="4320"/>
          </w:tcPr>
          <w:p>
            <w:r>
              <w:t>cot(x)</w:t>
            </w:r>
          </w:p>
        </w:tc>
        <w:tc>
          <w:tcPr>
            <w:tcW w:type="dxa" w:w="4320"/>
          </w:tcPr>
          <w:p>
            <w:r>
              <w:t>-csc²(x)</w:t>
            </w:r>
          </w:p>
        </w:tc>
      </w:tr>
      <w:tr>
        <w:tc>
          <w:tcPr>
            <w:tcW w:type="dxa" w:w="4320"/>
          </w:tcPr>
          <w:p>
            <w:r>
              <w:t>sec(x)</w:t>
            </w:r>
          </w:p>
        </w:tc>
        <w:tc>
          <w:tcPr>
            <w:tcW w:type="dxa" w:w="4320"/>
          </w:tcPr>
          <w:p>
            <w:r>
              <w:t>sec(x)tan(x)</w:t>
            </w:r>
          </w:p>
        </w:tc>
      </w:tr>
      <w:tr>
        <w:tc>
          <w:tcPr>
            <w:tcW w:type="dxa" w:w="4320"/>
          </w:tcPr>
          <w:p>
            <w:r>
              <w:t>csc(x)</w:t>
            </w:r>
          </w:p>
        </w:tc>
        <w:tc>
          <w:tcPr>
            <w:tcW w:type="dxa" w:w="4320"/>
          </w:tcPr>
          <w:p>
            <w:r>
              <w:t>-csc(x)cot(x)</w:t>
            </w:r>
          </w:p>
        </w:tc>
      </w:tr>
    </w:tbl>
    <w:p>
      <w:pPr>
        <w:pStyle w:val="Heading1"/>
      </w:pPr>
      <w:r>
        <w:t>3. Derivadas de Funciones Exponenciales y Logarítmicas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Función</w:t>
            </w:r>
          </w:p>
        </w:tc>
        <w:tc>
          <w:tcPr>
            <w:tcW w:type="dxa" w:w="4320"/>
          </w:tcPr>
          <w:p>
            <w:r>
              <w:t>Derivada</w:t>
            </w:r>
          </w:p>
        </w:tc>
      </w:tr>
      <w:tr>
        <w:tc>
          <w:tcPr>
            <w:tcW w:type="dxa" w:w="4320"/>
          </w:tcPr>
          <w:p>
            <w:r>
              <w:t>a^x</w:t>
            </w:r>
          </w:p>
        </w:tc>
        <w:tc>
          <w:tcPr>
            <w:tcW w:type="dxa" w:w="4320"/>
          </w:tcPr>
          <w:p>
            <w:r>
              <w:t>a^x · ln(a)</w:t>
            </w:r>
          </w:p>
        </w:tc>
      </w:tr>
      <w:tr>
        <w:tc>
          <w:tcPr>
            <w:tcW w:type="dxa" w:w="4320"/>
          </w:tcPr>
          <w:p>
            <w:r>
              <w:t>log_a(x)</w:t>
            </w:r>
          </w:p>
        </w:tc>
        <w:tc>
          <w:tcPr>
            <w:tcW w:type="dxa" w:w="4320"/>
          </w:tcPr>
          <w:p>
            <w:r>
              <w:t>1 / (x·ln(a))</w:t>
            </w:r>
          </w:p>
        </w:tc>
      </w:tr>
    </w:tbl>
    <w:p>
      <w:pPr>
        <w:pStyle w:val="Heading1"/>
      </w:pPr>
      <w:r>
        <w:t>4. Derivadas de Funciones Inversas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Función</w:t>
            </w:r>
          </w:p>
        </w:tc>
        <w:tc>
          <w:tcPr>
            <w:tcW w:type="dxa" w:w="4320"/>
          </w:tcPr>
          <w:p>
            <w:r>
              <w:t>Derivada</w:t>
            </w:r>
          </w:p>
        </w:tc>
      </w:tr>
      <w:tr>
        <w:tc>
          <w:tcPr>
            <w:tcW w:type="dxa" w:w="4320"/>
          </w:tcPr>
          <w:p>
            <w:r>
              <w:t>arcsin(x)</w:t>
            </w:r>
          </w:p>
        </w:tc>
        <w:tc>
          <w:tcPr>
            <w:tcW w:type="dxa" w:w="4320"/>
          </w:tcPr>
          <w:p>
            <w:r>
              <w:t>1 / √(1 - x²)</w:t>
            </w:r>
          </w:p>
        </w:tc>
      </w:tr>
      <w:tr>
        <w:tc>
          <w:tcPr>
            <w:tcW w:type="dxa" w:w="4320"/>
          </w:tcPr>
          <w:p>
            <w:r>
              <w:t>arccos(x)</w:t>
            </w:r>
          </w:p>
        </w:tc>
        <w:tc>
          <w:tcPr>
            <w:tcW w:type="dxa" w:w="4320"/>
          </w:tcPr>
          <w:p>
            <w:r>
              <w:t>-1 / √(1 - x²)</w:t>
            </w:r>
          </w:p>
        </w:tc>
      </w:tr>
      <w:tr>
        <w:tc>
          <w:tcPr>
            <w:tcW w:type="dxa" w:w="4320"/>
          </w:tcPr>
          <w:p>
            <w:r>
              <w:t>arctan(x)</w:t>
            </w:r>
          </w:p>
        </w:tc>
        <w:tc>
          <w:tcPr>
            <w:tcW w:type="dxa" w:w="4320"/>
          </w:tcPr>
          <w:p>
            <w:r>
              <w:t>1 / (1 + x²)</w:t>
            </w:r>
          </w:p>
        </w:tc>
      </w:tr>
    </w:tbl>
    <w:p>
      <w:pPr>
        <w:pStyle w:val="Heading1"/>
      </w:pPr>
      <w:r>
        <w:t>5. Reglas de Derivación</w:t>
      </w:r>
    </w:p>
    <w:p>
      <w:pPr>
        <w:pStyle w:val="ListBullet"/>
        <w:jc w:val="both"/>
      </w:pPr>
      <w:r>
        <w:t>Regla de la Cadena: d/dx [f(g(x))] = f'(g(x)) · g'(x)</w:t>
      </w:r>
    </w:p>
    <w:p>
      <w:pPr>
        <w:pStyle w:val="ListBullet"/>
        <w:jc w:val="both"/>
      </w:pPr>
      <w:r>
        <w:t>Regla del Producto: d/dx [f(x)g(x)] = f'(x)g(x) + f(x)g'(x)</w:t>
      </w:r>
    </w:p>
    <w:p>
      <w:pPr>
        <w:pStyle w:val="ListBullet"/>
        <w:jc w:val="both"/>
      </w:pPr>
      <w:r>
        <w:t>Regla del Cociente: d/dx [f(x)/g(x)] = [f'(x)g(x) - f(x)g'(x)] / [g(x)]²</w:t>
      </w:r>
    </w:p>
    <w:p>
      <w:pPr>
        <w:pStyle w:val="Heading1"/>
      </w:pPr>
      <w:r>
        <w:t>6. Ejemplos Prácticos</w:t>
      </w:r>
    </w:p>
    <w:p>
      <w:r>
        <w:rPr>
          <w:b/>
        </w:rPr>
        <w:t>Ejemplo 1: Derivar f(x) = 3x⁴ + 2sin(x)</w:t>
      </w:r>
      <w:r>
        <w:br/>
        <w:t>f'(x) = 12x³ + 2cos(x)</w:t>
      </w:r>
    </w:p>
    <w:p>
      <w:r>
        <w:rPr>
          <w:b/>
        </w:rPr>
        <w:t>Ejemplo 2: Derivar f(x) = e²ˣ · ln(x)</w:t>
      </w:r>
      <w:r>
        <w:br/>
        <w:t>f'(x) = 2e²ˣ·ln(x) + e²ˣ/x (Regla del Producto)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